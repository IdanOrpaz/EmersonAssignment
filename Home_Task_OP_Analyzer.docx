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2E781" w14:textId="3E119FFD" w:rsidR="003325B8" w:rsidRDefault="00000000">
      <w:pPr>
        <w:pStyle w:val="Heading1"/>
      </w:pPr>
      <w:r>
        <w:t>Home Task for Software Engineer (Student Position) - OP Analyzer</w:t>
      </w:r>
    </w:p>
    <w:p w14:paraId="7F4B68DA" w14:textId="77777777" w:rsidR="003325B8" w:rsidRDefault="00000000">
      <w:pPr>
        <w:pStyle w:val="Heading2"/>
      </w:pPr>
      <w:r>
        <w:t>Objective</w:t>
      </w:r>
    </w:p>
    <w:p w14:paraId="0B027EA5" w14:textId="77777777" w:rsidR="003325B8" w:rsidRDefault="00000000">
      <w:r>
        <w:t>Create a service that performs an analysis over a specific data source. The implementation should be completed step by step as described below.</w:t>
      </w:r>
    </w:p>
    <w:p w14:paraId="01C1F9DC" w14:textId="77777777" w:rsidR="003325B8" w:rsidRDefault="00000000">
      <w:pPr>
        <w:pStyle w:val="Heading2"/>
      </w:pPr>
      <w:r>
        <w:t>Step 1: Basic API Implementation</w:t>
      </w:r>
    </w:p>
    <w:p w14:paraId="099B2798" w14:textId="77777777" w:rsidR="003325B8" w:rsidRDefault="00000000">
      <w:r>
        <w:t>Develop an API with the following functionality:</w:t>
      </w:r>
    </w:p>
    <w:p w14:paraId="204AAE51" w14:textId="77777777" w:rsidR="003325B8" w:rsidRDefault="00000000">
      <w:pPr>
        <w:pStyle w:val="Heading3"/>
      </w:pPr>
      <w:r>
        <w:t>Function Definition</w:t>
      </w:r>
    </w:p>
    <w:p w14:paraId="6C0E1774" w14:textId="77777777" w:rsidR="003325B8" w:rsidRDefault="00000000">
      <w:r>
        <w:br/>
        <w:t>string[] Analyze(string dataSourceName)</w:t>
      </w:r>
      <w:r>
        <w:br/>
      </w:r>
    </w:p>
    <w:p w14:paraId="73A6BD61" w14:textId="77777777" w:rsidR="003325B8" w:rsidRDefault="00000000">
      <w:pPr>
        <w:pStyle w:val="Heading3"/>
      </w:pPr>
      <w:r>
        <w:t>Behavior</w:t>
      </w:r>
    </w:p>
    <w:p w14:paraId="5EBC1A9D" w14:textId="77777777" w:rsidR="003325B8" w:rsidRDefault="00000000">
      <w:r>
        <w:t>- Input: A parameter called `dataSourceName` (string).</w:t>
      </w:r>
    </w:p>
    <w:p w14:paraId="7155D3EC" w14:textId="77777777" w:rsidR="003325B8" w:rsidRDefault="00000000">
      <w:r>
        <w:t>- Output: A list of strings.</w:t>
      </w:r>
    </w:p>
    <w:p w14:paraId="04AFEB3D" w14:textId="77777777" w:rsidR="003325B8" w:rsidRDefault="00000000">
      <w:pPr>
        <w:pStyle w:val="Heading3"/>
      </w:pPr>
      <w:r>
        <w:t>Requirements</w:t>
      </w:r>
    </w:p>
    <w:p w14:paraId="6BE04937" w14:textId="77777777" w:rsidR="003325B8" w:rsidRDefault="00000000">
      <w:r>
        <w:t>The API should support the following data sources:</w:t>
      </w:r>
    </w:p>
    <w:p w14:paraId="7D18D216" w14:textId="77777777" w:rsidR="00213E3A" w:rsidRDefault="00000000">
      <w:r>
        <w:br/>
        <w:t>1. Stackoverflow</w:t>
      </w:r>
      <w:r>
        <w:br/>
        <w:t xml:space="preserve">   - When the input `dataSourceName` is `"Stackoverflow"`, fetch data from:  </w:t>
      </w:r>
      <w:r>
        <w:br/>
        <w:t xml:space="preserve">     `https://api.stackexchange.com/2.2/tags/highcharts/faq?site=stackoverflow`  </w:t>
      </w:r>
      <w:r>
        <w:br/>
        <w:t xml:space="preserve">   - Extract the titles of the returned items and return them as the result.</w:t>
      </w:r>
    </w:p>
    <w:p w14:paraId="52E82DF6" w14:textId="77777777" w:rsidR="00213E3A" w:rsidRDefault="00213E3A"/>
    <w:p w14:paraId="4345902C" w14:textId="77777777" w:rsidR="00213E3A" w:rsidRDefault="00213E3A">
      <w:r w:rsidRPr="00D74C04">
        <w:rPr>
          <w:rStyle w:val="Hyperlink"/>
          <w:noProof/>
        </w:rPr>
        <w:drawing>
          <wp:inline distT="0" distB="0" distL="0" distR="0" wp14:anchorId="70E3FDA8" wp14:editId="08CC8487">
            <wp:extent cx="5486400" cy="2104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BCD1" w14:textId="778BA4FE" w:rsidR="003325B8" w:rsidRDefault="00000000">
      <w:r>
        <w:br/>
      </w:r>
      <w:r>
        <w:br/>
      </w:r>
      <w:r>
        <w:lastRenderedPageBreak/>
        <w:t>2. Github</w:t>
      </w:r>
      <w:r>
        <w:br/>
        <w:t xml:space="preserve">   - When the input `dataSourceName` is `"Github"`, fetch data from:  </w:t>
      </w:r>
      <w:r>
        <w:br/>
        <w:t xml:space="preserve">     `https://api.github.com/repos/highcharts/highcharts/commits`  </w:t>
      </w:r>
      <w:r>
        <w:br/>
        <w:t xml:space="preserve">   - Extract the commit messages from the returned data and return them as the result.</w:t>
      </w:r>
      <w:r>
        <w:br/>
      </w:r>
    </w:p>
    <w:p w14:paraId="7DD96E05" w14:textId="333826E8" w:rsidR="009A4A24" w:rsidRDefault="009A4A24">
      <w:r w:rsidRPr="006C6A15">
        <w:rPr>
          <w:rStyle w:val="Hyperlink"/>
          <w:noProof/>
        </w:rPr>
        <w:drawing>
          <wp:inline distT="0" distB="0" distL="0" distR="0" wp14:anchorId="0C396C59" wp14:editId="6A28FB43">
            <wp:extent cx="5486400" cy="2570933"/>
            <wp:effectExtent l="0" t="0" r="0" b="127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5EE3" w14:textId="77777777" w:rsidR="003325B8" w:rsidRDefault="00000000">
      <w:pPr>
        <w:pStyle w:val="Heading2"/>
      </w:pPr>
      <w:r>
        <w:t>Step 2: Extend the API for Analysis Flow</w:t>
      </w:r>
    </w:p>
    <w:p w14:paraId="7A8A16CF" w14:textId="77777777" w:rsidR="003325B8" w:rsidRDefault="00000000">
      <w:r>
        <w:t>Enhance the API to support running predefined analysis flows on the data.</w:t>
      </w:r>
    </w:p>
    <w:p w14:paraId="1E99F611" w14:textId="77777777" w:rsidR="003325B8" w:rsidRDefault="00000000">
      <w:pPr>
        <w:pStyle w:val="Heading3"/>
      </w:pPr>
      <w:r>
        <w:t>Updated Function Definition</w:t>
      </w:r>
    </w:p>
    <w:p w14:paraId="1381AF30" w14:textId="77777777" w:rsidR="003325B8" w:rsidRDefault="00000000">
      <w:r>
        <w:br/>
        <w:t>string[] Analyze(string dataSourceName, long analysisFlowId)</w:t>
      </w:r>
      <w:r>
        <w:br/>
      </w:r>
    </w:p>
    <w:p w14:paraId="712A8313" w14:textId="77777777" w:rsidR="003325B8" w:rsidRDefault="00000000">
      <w:pPr>
        <w:pStyle w:val="Heading3"/>
      </w:pPr>
      <w:r>
        <w:t>Behavior</w:t>
      </w:r>
    </w:p>
    <w:p w14:paraId="06F36A6A" w14:textId="77777777" w:rsidR="003325B8" w:rsidRDefault="00000000">
      <w:r>
        <w:br/>
        <w:t xml:space="preserve">- Input:  </w:t>
      </w:r>
      <w:r>
        <w:br/>
        <w:t xml:space="preserve">  1. `dataSourceName` (string): Name of the data source.  </w:t>
      </w:r>
      <w:r>
        <w:br/>
        <w:t xml:space="preserve">  2. `analysisFlowId` (long): ID of the analysis flow to execute.  </w:t>
      </w:r>
      <w:r>
        <w:br/>
      </w:r>
      <w:r>
        <w:br/>
        <w:t>- Output: A list of strings after applying the analysis flow.</w:t>
      </w:r>
      <w:r>
        <w:br/>
      </w:r>
    </w:p>
    <w:p w14:paraId="43461762" w14:textId="77777777" w:rsidR="003325B8" w:rsidRDefault="00000000">
      <w:pPr>
        <w:pStyle w:val="Heading3"/>
      </w:pPr>
      <w:r>
        <w:t>Analysis Flow</w:t>
      </w:r>
    </w:p>
    <w:p w14:paraId="72FBF140" w14:textId="77777777" w:rsidR="003325B8" w:rsidRDefault="00000000">
      <w:r>
        <w:br/>
        <w:t>An analysis flow contains predefined steps. Each step processes the data sequentially. For example:</w:t>
      </w:r>
      <w:r>
        <w:br/>
      </w:r>
      <w:r>
        <w:br/>
        <w:t>Analysis Flow (ID: 1)</w:t>
      </w:r>
      <w:r>
        <w:br/>
        <w:t>{</w:t>
      </w:r>
      <w:r>
        <w:br/>
      </w:r>
      <w:r>
        <w:lastRenderedPageBreak/>
        <w:t xml:space="preserve">  "Id": 1,</w:t>
      </w:r>
      <w:r>
        <w:br/>
        <w:t xml:space="preserve">  "Steps": [</w:t>
      </w:r>
      <w:r>
        <w:br/>
        <w:t xml:space="preserve">    {</w:t>
      </w:r>
      <w:r>
        <w:br/>
        <w:t xml:space="preserve">      "Name": "Remove short items",</w:t>
      </w:r>
      <w:r>
        <w:br/>
        <w:t xml:space="preserve">      "Description": "Remove items with less than 5 characters"</w:t>
      </w:r>
      <w:r>
        <w:br/>
        <w:t xml:space="preserve">    },</w:t>
      </w:r>
      <w:r>
        <w:br/>
        <w:t xml:space="preserve">    {</w:t>
      </w:r>
      <w:r>
        <w:br/>
        <w:t xml:space="preserve">      "Name": "Remove spaces",</w:t>
      </w:r>
      <w:r>
        <w:br/>
        <w:t xml:space="preserve">      "Description": "Remove spaces from items"</w:t>
      </w:r>
      <w:r>
        <w:br/>
        <w:t xml:space="preserve">    }</w:t>
      </w:r>
      <w:r>
        <w:br/>
        <w:t xml:space="preserve">  ]</w:t>
      </w:r>
      <w:r>
        <w:br/>
        <w:t>}</w:t>
      </w:r>
      <w:r>
        <w:br/>
      </w:r>
    </w:p>
    <w:p w14:paraId="46631E9C" w14:textId="77777777" w:rsidR="003325B8" w:rsidRDefault="00000000">
      <w:pPr>
        <w:pStyle w:val="Heading3"/>
      </w:pPr>
      <w:r>
        <w:t>Expected Behavior</w:t>
      </w:r>
    </w:p>
    <w:p w14:paraId="13398BF2" w14:textId="4AC86075" w:rsidR="003325B8" w:rsidRDefault="00000000" w:rsidP="008850CF">
      <w:r>
        <w:br/>
        <w:t xml:space="preserve">The API should:  </w:t>
      </w:r>
      <w:r>
        <w:br/>
        <w:t xml:space="preserve">   - Run the analysis from Step 1 based on the `dataSourceName`.  </w:t>
      </w:r>
      <w:r>
        <w:br/>
        <w:t xml:space="preserve">   - Apply the steps of the provided analysis flow (e.g., filter items based on the flow's logic).  </w:t>
      </w:r>
      <w:r>
        <w:br/>
        <w:t xml:space="preserve">   - Return the processed data as the result.</w:t>
      </w:r>
      <w:r>
        <w:br/>
      </w:r>
      <w:r>
        <w:br/>
      </w:r>
      <w:r>
        <w:br/>
      </w:r>
    </w:p>
    <w:sectPr w:rsidR="003325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0357095">
    <w:abstractNumId w:val="8"/>
  </w:num>
  <w:num w:numId="2" w16cid:durableId="1005402003">
    <w:abstractNumId w:val="6"/>
  </w:num>
  <w:num w:numId="3" w16cid:durableId="1433626769">
    <w:abstractNumId w:val="5"/>
  </w:num>
  <w:num w:numId="4" w16cid:durableId="1180580934">
    <w:abstractNumId w:val="4"/>
  </w:num>
  <w:num w:numId="5" w16cid:durableId="1241332437">
    <w:abstractNumId w:val="7"/>
  </w:num>
  <w:num w:numId="6" w16cid:durableId="365300295">
    <w:abstractNumId w:val="3"/>
  </w:num>
  <w:num w:numId="7" w16cid:durableId="1756441458">
    <w:abstractNumId w:val="2"/>
  </w:num>
  <w:num w:numId="8" w16cid:durableId="923879463">
    <w:abstractNumId w:val="1"/>
  </w:num>
  <w:num w:numId="9" w16cid:durableId="353382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3E3A"/>
    <w:rsid w:val="0029639D"/>
    <w:rsid w:val="00316153"/>
    <w:rsid w:val="00326F90"/>
    <w:rsid w:val="003325B8"/>
    <w:rsid w:val="006E7425"/>
    <w:rsid w:val="008850CF"/>
    <w:rsid w:val="009A4A24"/>
    <w:rsid w:val="00AA1D8D"/>
    <w:rsid w:val="00B47730"/>
    <w:rsid w:val="00BA083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E509FEDD-59C2-469B-8CD2-0870B577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13E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Tal Waintroub</cp:lastModifiedBy>
  <cp:revision>6</cp:revision>
  <dcterms:created xsi:type="dcterms:W3CDTF">2013-12-23T23:15:00Z</dcterms:created>
  <dcterms:modified xsi:type="dcterms:W3CDTF">2025-01-13T11:52:00Z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8901aa-f724-46bf-bb4f-aef09392934b_Enabled">
    <vt:lpwstr>true</vt:lpwstr>
  </property>
  <property fmtid="{D5CDD505-2E9C-101B-9397-08002B2CF9AE}" pid="3" name="MSIP_Label_d38901aa-f724-46bf-bb4f-aef09392934b_SetDate">
    <vt:lpwstr>2025-01-13T11:48:27Z</vt:lpwstr>
  </property>
  <property fmtid="{D5CDD505-2E9C-101B-9397-08002B2CF9AE}" pid="4" name="MSIP_Label_d38901aa-f724-46bf-bb4f-aef09392934b_Method">
    <vt:lpwstr>Standard</vt:lpwstr>
  </property>
  <property fmtid="{D5CDD505-2E9C-101B-9397-08002B2CF9AE}" pid="5" name="MSIP_Label_d38901aa-f724-46bf-bb4f-aef09392934b_Name">
    <vt:lpwstr>Internal - No Label</vt:lpwstr>
  </property>
  <property fmtid="{D5CDD505-2E9C-101B-9397-08002B2CF9AE}" pid="6" name="MSIP_Label_d38901aa-f724-46bf-bb4f-aef09392934b_SiteId">
    <vt:lpwstr>eb06985d-06ca-4a17-81da-629ab99f6505</vt:lpwstr>
  </property>
  <property fmtid="{D5CDD505-2E9C-101B-9397-08002B2CF9AE}" pid="7" name="MSIP_Label_d38901aa-f724-46bf-bb4f-aef09392934b_ActionId">
    <vt:lpwstr>def5e311-2b64-4b15-8893-20eb61b25d97</vt:lpwstr>
  </property>
  <property fmtid="{D5CDD505-2E9C-101B-9397-08002B2CF9AE}" pid="8" name="MSIP_Label_d38901aa-f724-46bf-bb4f-aef09392934b_ContentBits">
    <vt:lpwstr>0</vt:lpwstr>
  </property>
</Properties>
</file>